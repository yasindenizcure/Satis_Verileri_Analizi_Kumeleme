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6C" w:rsidRDefault="00053B6C" w:rsidP="00053B6C">
      <w:pPr>
        <w:pStyle w:val="Heading1"/>
      </w:pPr>
      <w:r>
        <w:t>Satış Verileri Analizi ve Kümeleme Projesi</w:t>
      </w:r>
    </w:p>
    <w:p w:rsidR="00053B6C" w:rsidRDefault="00053B6C" w:rsidP="00053B6C">
      <w:pPr>
        <w:pStyle w:val="Heading2"/>
      </w:pPr>
      <w:r>
        <w:t>1. Proje Amacı</w:t>
      </w:r>
    </w:p>
    <w:p w:rsidR="00053B6C" w:rsidRDefault="00053B6C" w:rsidP="00053B6C">
      <w:pPr>
        <w:pStyle w:val="NormalWeb"/>
      </w:pPr>
      <w:r>
        <w:t xml:space="preserve">Bu projenin temel amacı, satış verilerini analiz ederek anlamlı içgörüler elde etmek ve bu veriler üzerinden </w:t>
      </w:r>
      <w:r>
        <w:rPr>
          <w:rStyle w:val="Strong"/>
        </w:rPr>
        <w:t>K-Means kümeleme</w:t>
      </w:r>
      <w:r>
        <w:t xml:space="preserve"> ve </w:t>
      </w:r>
      <w:r>
        <w:rPr>
          <w:rStyle w:val="Strong"/>
        </w:rPr>
        <w:t>zaman serisi regresyon</w:t>
      </w:r>
      <w:r>
        <w:t xml:space="preserve"> gibi temel makine öğrenmesi yöntemlerini uygulayarak gruplandırma ve tahminleme işlemleri yapmaktır.</w:t>
      </w:r>
    </w:p>
    <w:p w:rsidR="00053B6C" w:rsidRDefault="00053B6C" w:rsidP="00053B6C">
      <w:pPr>
        <w:pStyle w:val="NormalWeb"/>
      </w:pPr>
      <w:r>
        <w:t>Proje kapsamında:</w:t>
      </w:r>
    </w:p>
    <w:p w:rsidR="00053B6C" w:rsidRDefault="00053B6C" w:rsidP="00053B6C">
      <w:pPr>
        <w:pStyle w:val="NormalWeb"/>
        <w:numPr>
          <w:ilvl w:val="0"/>
          <w:numId w:val="11"/>
        </w:numPr>
      </w:pPr>
      <w:r>
        <w:t>Verilerin ön işlenmesi (eksik veriler, tarih formatları)</w:t>
      </w:r>
    </w:p>
    <w:p w:rsidR="00053B6C" w:rsidRDefault="00053B6C" w:rsidP="00053B6C">
      <w:pPr>
        <w:pStyle w:val="NormalWeb"/>
        <w:numPr>
          <w:ilvl w:val="0"/>
          <w:numId w:val="11"/>
        </w:numPr>
      </w:pPr>
      <w:r>
        <w:t>Satışların zamanla nasıl değiştiği,</w:t>
      </w:r>
    </w:p>
    <w:p w:rsidR="00053B6C" w:rsidRDefault="00053B6C" w:rsidP="00053B6C">
      <w:pPr>
        <w:pStyle w:val="NormalWeb"/>
        <w:numPr>
          <w:ilvl w:val="0"/>
          <w:numId w:val="11"/>
        </w:numPr>
      </w:pPr>
      <w:r>
        <w:t>Ürün kategorileri bazında satış performansı,</w:t>
      </w:r>
    </w:p>
    <w:p w:rsidR="00053B6C" w:rsidRDefault="00053B6C" w:rsidP="00053B6C">
      <w:pPr>
        <w:pStyle w:val="NormalWeb"/>
        <w:numPr>
          <w:ilvl w:val="0"/>
          <w:numId w:val="11"/>
        </w:numPr>
      </w:pPr>
      <w:r>
        <w:t>Ortalama satış miktarlarına göre ürünlerin gruplandırılması (K-Means)</w:t>
      </w:r>
    </w:p>
    <w:p w:rsidR="00053B6C" w:rsidRDefault="00053B6C" w:rsidP="00053B6C">
      <w:pPr>
        <w:pStyle w:val="NormalWeb"/>
        <w:numPr>
          <w:ilvl w:val="0"/>
          <w:numId w:val="11"/>
        </w:numPr>
      </w:pPr>
      <w:r>
        <w:t>Gelecek satışların tahmini (Linear Regression)</w:t>
      </w:r>
    </w:p>
    <w:p w:rsidR="00053B6C" w:rsidRDefault="00053B6C" w:rsidP="00053B6C">
      <w:pPr>
        <w:pStyle w:val="NormalWeb"/>
      </w:pPr>
      <w:r>
        <w:t>adımları gerçekleştirilmiştir.</w:t>
      </w:r>
    </w:p>
    <w:p w:rsidR="00053B6C" w:rsidRDefault="00053B6C" w:rsidP="00053B6C">
      <w:pPr>
        <w:pStyle w:val="NormalWeb"/>
      </w:pPr>
      <w:r>
        <w:t xml:space="preserve">Kullanılan kütüphaneler: </w:t>
      </w:r>
      <w:r>
        <w:rPr>
          <w:rStyle w:val="HTMLCode"/>
        </w:rPr>
        <w:t>pandas</w:t>
      </w:r>
      <w:r>
        <w:t xml:space="preserve">, </w:t>
      </w:r>
      <w:r>
        <w:rPr>
          <w:rStyle w:val="HTMLCode"/>
        </w:rPr>
        <w:t>matplotlib</w:t>
      </w:r>
      <w:r>
        <w:t xml:space="preserve">, </w:t>
      </w:r>
      <w:r>
        <w:rPr>
          <w:rStyle w:val="HTMLCode"/>
        </w:rPr>
        <w:t>seaborn</w:t>
      </w:r>
      <w:r>
        <w:t xml:space="preserve">, </w:t>
      </w:r>
      <w:r>
        <w:rPr>
          <w:rStyle w:val="HTMLCode"/>
        </w:rPr>
        <w:t>sklearn</w:t>
      </w:r>
      <w:r>
        <w:t xml:space="preserve">, </w:t>
      </w:r>
      <w:r>
        <w:rPr>
          <w:rStyle w:val="HTMLCode"/>
        </w:rPr>
        <w:t>numpy</w:t>
      </w:r>
    </w:p>
    <w:p w:rsidR="00053B6C" w:rsidRDefault="00053B6C" w:rsidP="00053B6C">
      <w:pPr>
        <w:pStyle w:val="Heading2"/>
      </w:pPr>
      <w:r>
        <w:t>2. Veri Yükleme ve Temel İnceleme</w:t>
      </w:r>
    </w:p>
    <w:p w:rsidR="00053B6C" w:rsidRDefault="00053B6C" w:rsidP="00053B6C">
      <w:pPr>
        <w:pStyle w:val="NormalWeb"/>
      </w:pPr>
      <w:r>
        <w:t xml:space="preserve">Veri bir </w:t>
      </w:r>
      <w:r>
        <w:rPr>
          <w:rStyle w:val="HTMLCode"/>
        </w:rPr>
        <w:t>.csv</w:t>
      </w:r>
      <w:r>
        <w:t xml:space="preserve"> dosyasından yükleniyor. Pandas kullanılarak içeri aktarılıyor: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053B6C" w:rsidRDefault="00053B6C" w:rsidP="00053B6C">
      <w:pPr>
        <w:pStyle w:val="HTMLPreformatted"/>
      </w:pPr>
      <w:r>
        <w:rPr>
          <w:rStyle w:val="HTMLCode"/>
        </w:rPr>
        <w:t>df = pd.read_csv(</w:t>
      </w:r>
      <w:r>
        <w:rPr>
          <w:rStyle w:val="hljs-string"/>
        </w:rPr>
        <w:t>"train.csv"</w:t>
      </w:r>
      <w:r>
        <w:rPr>
          <w:rStyle w:val="HTMLCode"/>
        </w:rPr>
        <w:t>)</w:t>
      </w:r>
    </w:p>
    <w:p w:rsidR="00053B6C" w:rsidRDefault="00053B6C" w:rsidP="00053B6C">
      <w:pPr>
        <w:pStyle w:val="Heading3"/>
      </w:pPr>
      <w:r>
        <w:t>2.1. Tarih Kolonlarının Dönüştürülmesi</w:t>
      </w:r>
    </w:p>
    <w:p w:rsidR="00053B6C" w:rsidRDefault="00053B6C" w:rsidP="00053B6C">
      <w:pPr>
        <w:pStyle w:val="NormalWeb"/>
      </w:pPr>
      <w:r>
        <w:t xml:space="preserve">Tarihsel analiz yapılabilmesi için </w:t>
      </w:r>
      <w:r>
        <w:rPr>
          <w:rStyle w:val="HTMLCode"/>
        </w:rPr>
        <w:t>Order Date</w:t>
      </w:r>
      <w:r>
        <w:t xml:space="preserve"> ve </w:t>
      </w:r>
      <w:r>
        <w:rPr>
          <w:rStyle w:val="HTMLCode"/>
        </w:rPr>
        <w:t>Ship Date</w:t>
      </w:r>
      <w:r>
        <w:t xml:space="preserve"> sütunları datetime formatına çevriliyor: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df[</w:t>
      </w:r>
      <w:r>
        <w:rPr>
          <w:rStyle w:val="hljs-string"/>
        </w:rPr>
        <w:t>'Order Date'</w:t>
      </w:r>
      <w:r>
        <w:rPr>
          <w:rStyle w:val="HTMLCode"/>
        </w:rPr>
        <w:t>] = pd.to_datetime(df[</w:t>
      </w:r>
      <w:r>
        <w:rPr>
          <w:rStyle w:val="hljs-string"/>
        </w:rPr>
        <w:t>'Order Date'</w:t>
      </w:r>
      <w:r>
        <w:rPr>
          <w:rStyle w:val="HTMLCode"/>
        </w:rPr>
        <w:t>], dayfirst=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053B6C" w:rsidRDefault="00053B6C" w:rsidP="00053B6C">
      <w:pPr>
        <w:pStyle w:val="HTMLPreformatted"/>
      </w:pPr>
      <w:r>
        <w:rPr>
          <w:rStyle w:val="HTMLCode"/>
        </w:rPr>
        <w:t>df[</w:t>
      </w:r>
      <w:r>
        <w:rPr>
          <w:rStyle w:val="hljs-string"/>
        </w:rPr>
        <w:t>'Ship Date'</w:t>
      </w:r>
      <w:r>
        <w:rPr>
          <w:rStyle w:val="HTMLCode"/>
        </w:rPr>
        <w:t>] = pd.to_datetime(df[</w:t>
      </w:r>
      <w:r>
        <w:rPr>
          <w:rStyle w:val="hljs-string"/>
        </w:rPr>
        <w:t>'Ship Date'</w:t>
      </w:r>
      <w:r>
        <w:rPr>
          <w:rStyle w:val="HTMLCode"/>
        </w:rPr>
        <w:t>], dayfirst=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3D579D" w:rsidRDefault="003D579D"/>
    <w:p w:rsidR="00053B6C" w:rsidRDefault="00053B6C" w:rsidP="00053B6C">
      <w:pPr>
        <w:pStyle w:val="Heading3"/>
      </w:pPr>
      <w:r>
        <w:t>2.2. Eksik Değerlerin Kontrolü</w:t>
      </w:r>
    </w:p>
    <w:p w:rsidR="00053B6C" w:rsidRDefault="00053B6C" w:rsidP="00053B6C">
      <w:pPr>
        <w:pStyle w:val="NormalWeb"/>
      </w:pPr>
      <w:r>
        <w:t>Veride boş (NaN) alan var mı diye kontrol ediliyor: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df.isnull().</w:t>
      </w:r>
      <w:r>
        <w:rPr>
          <w:rStyle w:val="hljs-builtin"/>
        </w:rPr>
        <w:t>sum</w:t>
      </w:r>
      <w:r>
        <w:rPr>
          <w:rStyle w:val="HTMLCode"/>
        </w:rPr>
        <w:t>()</w:t>
      </w:r>
    </w:p>
    <w:p w:rsidR="00053B6C" w:rsidRDefault="00053B6C" w:rsidP="00053B6C">
      <w:pPr>
        <w:pStyle w:val="Heading2"/>
      </w:pPr>
    </w:p>
    <w:p w:rsidR="00053B6C" w:rsidRDefault="00053B6C" w:rsidP="00053B6C">
      <w:pPr>
        <w:pStyle w:val="Heading2"/>
      </w:pPr>
    </w:p>
    <w:p w:rsidR="00053B6C" w:rsidRDefault="00053B6C" w:rsidP="00053B6C">
      <w:pPr>
        <w:pStyle w:val="Heading2"/>
      </w:pPr>
    </w:p>
    <w:p w:rsidR="00053B6C" w:rsidRDefault="00053B6C" w:rsidP="00053B6C">
      <w:pPr>
        <w:pStyle w:val="Heading2"/>
      </w:pPr>
      <w:r>
        <w:lastRenderedPageBreak/>
        <w:t>3. Zaman Serisi Analizi ve Görselleştirmeler</w:t>
      </w:r>
    </w:p>
    <w:p w:rsidR="00053B6C" w:rsidRDefault="00053B6C" w:rsidP="00053B6C">
      <w:pPr>
        <w:pStyle w:val="Heading3"/>
      </w:pPr>
      <w:r>
        <w:t>3.1. Aylık Satış Trendinin Analizi</w:t>
      </w:r>
    </w:p>
    <w:p w:rsidR="00053B6C" w:rsidRDefault="00053B6C" w:rsidP="00053B6C">
      <w:pPr>
        <w:pStyle w:val="NormalWeb"/>
      </w:pPr>
      <w:r>
        <w:t>Sipariş tarihine göre satışlar gruplanıyor ve zamanla nasıl değiştiği görselleştiriliyor: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df[</w:t>
      </w:r>
      <w:r>
        <w:rPr>
          <w:rStyle w:val="hljs-string"/>
        </w:rPr>
        <w:t>'Order Month'</w:t>
      </w:r>
      <w:r>
        <w:rPr>
          <w:rStyle w:val="HTMLCode"/>
        </w:rPr>
        <w:t>] = df[</w:t>
      </w:r>
      <w:r>
        <w:rPr>
          <w:rStyle w:val="hljs-string"/>
        </w:rPr>
        <w:t>'Order Date'</w:t>
      </w:r>
      <w:r>
        <w:rPr>
          <w:rStyle w:val="HTMLCode"/>
        </w:rPr>
        <w:t>].dt.to_period(</w:t>
      </w:r>
      <w:r>
        <w:rPr>
          <w:rStyle w:val="hljs-string"/>
        </w:rPr>
        <w:t>'M'</w:t>
      </w:r>
      <w:r>
        <w:rPr>
          <w:rStyle w:val="HTMLCode"/>
        </w:rPr>
        <w:t>)</w:t>
      </w:r>
    </w:p>
    <w:p w:rsidR="00053B6C" w:rsidRDefault="00053B6C" w:rsidP="00053B6C">
      <w:pPr>
        <w:pStyle w:val="HTMLPreformatted"/>
      </w:pPr>
      <w:r>
        <w:rPr>
          <w:rStyle w:val="HTMLCode"/>
        </w:rPr>
        <w:t>monthly_sales = df.groupby(</w:t>
      </w:r>
      <w:r>
        <w:rPr>
          <w:rStyle w:val="hljs-string"/>
        </w:rPr>
        <w:t>'Order Month'</w:t>
      </w:r>
      <w:r>
        <w:rPr>
          <w:rStyle w:val="HTMLCode"/>
        </w:rPr>
        <w:t>)[</w:t>
      </w:r>
      <w:r>
        <w:rPr>
          <w:rStyle w:val="hljs-string"/>
        </w:rPr>
        <w:t>'Sales'</w:t>
      </w:r>
      <w:r>
        <w:rPr>
          <w:rStyle w:val="HTMLCode"/>
        </w:rPr>
        <w:t>].</w:t>
      </w:r>
      <w:r>
        <w:rPr>
          <w:rStyle w:val="hljs-builtin"/>
        </w:rPr>
        <w:t>sum</w:t>
      </w:r>
      <w:r>
        <w:rPr>
          <w:rStyle w:val="HTMLCode"/>
        </w:rPr>
        <w:t>().reset_index()</w:t>
      </w:r>
    </w:p>
    <w:p w:rsidR="00053B6C" w:rsidRDefault="00053B6C" w:rsidP="00053B6C">
      <w:pPr>
        <w:pStyle w:val="HTMLPreformatted"/>
      </w:pPr>
    </w:p>
    <w:p w:rsidR="00053B6C" w:rsidRDefault="00053B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6.8pt">
            <v:imagedata r:id="rId6" o:title="zamanagoresatis"/>
          </v:shape>
        </w:pict>
      </w:r>
    </w:p>
    <w:p w:rsidR="00053B6C" w:rsidRDefault="00053B6C" w:rsidP="00053B6C">
      <w:pPr>
        <w:pStyle w:val="Heading3"/>
      </w:pPr>
      <w:r>
        <w:t>3.2. Kategori ve Alt Kategorilere Göre Satış</w:t>
      </w:r>
    </w:p>
    <w:p w:rsidR="00053B6C" w:rsidRDefault="00053B6C" w:rsidP="00053B6C">
      <w:pPr>
        <w:pStyle w:val="NormalWeb"/>
      </w:pPr>
      <w:r>
        <w:t>Kategori ve alt kategori bazında toplam satışlar hesaplanıyor ve görselleştiriliyor: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df.groupby([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string"/>
        </w:rPr>
        <w:t>'Sub-Category'</w:t>
      </w:r>
      <w:r>
        <w:rPr>
          <w:rStyle w:val="HTMLCode"/>
        </w:rPr>
        <w:t>])[</w:t>
      </w:r>
      <w:r>
        <w:rPr>
          <w:rStyle w:val="hljs-string"/>
        </w:rPr>
        <w:t>'Sales'</w:t>
      </w:r>
      <w:r>
        <w:rPr>
          <w:rStyle w:val="HTMLCode"/>
        </w:rPr>
        <w:t>].</w:t>
      </w:r>
      <w:r>
        <w:rPr>
          <w:rStyle w:val="hljs-builtin"/>
        </w:rPr>
        <w:t>sum</w:t>
      </w:r>
      <w:r>
        <w:rPr>
          <w:rStyle w:val="HTMLCode"/>
        </w:rPr>
        <w:t>().sort_values(ascending=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pict>
          <v:shape id="_x0000_i1026" type="#_x0000_t75" style="width:453.6pt;height:226.8pt">
            <v:imagedata r:id="rId7" o:title="kategorisatis"/>
          </v:shape>
        </w:pict>
      </w:r>
    </w:p>
    <w:p w:rsidR="00053B6C" w:rsidRDefault="00053B6C" w:rsidP="00053B6C">
      <w:pPr>
        <w:pStyle w:val="Heading2"/>
      </w:pPr>
      <w:r>
        <w:lastRenderedPageBreak/>
        <w:t>4. K-Means Kümeleme</w:t>
      </w:r>
    </w:p>
    <w:p w:rsidR="00053B6C" w:rsidRDefault="00053B6C" w:rsidP="00053B6C">
      <w:pPr>
        <w:pStyle w:val="NormalWeb"/>
      </w:pPr>
      <w:r>
        <w:t>Bu adımda, ortalama satışlara göre kategori ve alt kategori bazında ürünler gruplandırılıyor. Amaç: benzer satış performansına sahip ürün gruplarını belirlemek.</w:t>
      </w:r>
    </w:p>
    <w:p w:rsidR="00053B6C" w:rsidRDefault="00053B6C" w:rsidP="00053B6C">
      <w:pPr>
        <w:pStyle w:val="Heading3"/>
      </w:pPr>
      <w:r>
        <w:t>4.1. Kümeleme İçin Veri Hazırlığı</w:t>
      </w:r>
    </w:p>
    <w:p w:rsidR="00053B6C" w:rsidRDefault="00053B6C" w:rsidP="00053B6C">
      <w:pPr>
        <w:pStyle w:val="NormalWeb"/>
      </w:pPr>
      <w:r>
        <w:t>Kategorilere göre ortalama satışlar alınır: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df_cluster = df.groupby([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string"/>
        </w:rPr>
        <w:t>'Sub-Category'</w:t>
      </w:r>
      <w:r>
        <w:rPr>
          <w:rStyle w:val="HTMLCode"/>
        </w:rPr>
        <w:t>])[</w:t>
      </w:r>
      <w:r>
        <w:rPr>
          <w:rStyle w:val="hljs-string"/>
        </w:rPr>
        <w:t>'Sales'</w:t>
      </w:r>
      <w:r>
        <w:rPr>
          <w:rStyle w:val="HTMLCode"/>
        </w:rPr>
        <w:t>].mean().reset_index()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df_cluster.rename(columns={</w:t>
      </w:r>
      <w:r>
        <w:rPr>
          <w:rStyle w:val="hljs-string"/>
        </w:rPr>
        <w:t>'Sales'</w:t>
      </w:r>
      <w:r>
        <w:rPr>
          <w:rStyle w:val="HTMLCode"/>
        </w:rPr>
        <w:t xml:space="preserve">: </w:t>
      </w:r>
      <w:r>
        <w:rPr>
          <w:rStyle w:val="hljs-string"/>
        </w:rPr>
        <w:t>'Avg_Sales'</w:t>
      </w:r>
      <w:r>
        <w:rPr>
          <w:rStyle w:val="HTMLCode"/>
        </w:rPr>
        <w:t>}, inplace=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053B6C" w:rsidRDefault="00053B6C" w:rsidP="00053B6C">
      <w:pPr>
        <w:pStyle w:val="Heading3"/>
      </w:pPr>
      <w:r>
        <w:t>4.2. Verilerin Ölçeklenmesi (StandardScaler)</w:t>
      </w:r>
    </w:p>
    <w:p w:rsidR="00053B6C" w:rsidRDefault="00053B6C" w:rsidP="00053B6C">
      <w:pPr>
        <w:pStyle w:val="NormalWeb"/>
      </w:pPr>
      <w:r>
        <w:t>Kümeleme algoritmaları, verilerin ölçeğinden etkilenir. Bu nedenle normalizasyon yapılır: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sklearn.preprocessing </w:t>
      </w:r>
      <w:r>
        <w:rPr>
          <w:rStyle w:val="hljs-keyword"/>
        </w:rPr>
        <w:t>import</w:t>
      </w:r>
      <w:r>
        <w:rPr>
          <w:rStyle w:val="HTMLCode"/>
        </w:rPr>
        <w:t xml:space="preserve"> StandardScaler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scaler = StandardScaler()</w:t>
      </w:r>
    </w:p>
    <w:p w:rsidR="00053B6C" w:rsidRDefault="00053B6C" w:rsidP="00053B6C">
      <w:pPr>
        <w:pStyle w:val="HTMLPreformatted"/>
      </w:pPr>
      <w:r>
        <w:rPr>
          <w:rStyle w:val="HTMLCode"/>
        </w:rPr>
        <w:t>df_cluster[</w:t>
      </w:r>
      <w:r>
        <w:rPr>
          <w:rStyle w:val="hljs-string"/>
        </w:rPr>
        <w:t>'Sales_scaled'</w:t>
      </w:r>
      <w:r>
        <w:rPr>
          <w:rStyle w:val="HTMLCode"/>
        </w:rPr>
        <w:t>] = scaler.fit_transform(df_cluster[[</w:t>
      </w:r>
      <w:r>
        <w:rPr>
          <w:rStyle w:val="hljs-string"/>
        </w:rPr>
        <w:t>'Avg_Sales'</w:t>
      </w:r>
      <w:r>
        <w:rPr>
          <w:rStyle w:val="HTMLCode"/>
        </w:rPr>
        <w:t>]])</w:t>
      </w:r>
    </w:p>
    <w:p w:rsidR="00053B6C" w:rsidRDefault="00053B6C" w:rsidP="00053B6C">
      <w:pPr>
        <w:pStyle w:val="HTMLPreformatted"/>
      </w:pPr>
    </w:p>
    <w:p w:rsidR="00053B6C" w:rsidRDefault="00053B6C" w:rsidP="00053B6C">
      <w:pPr>
        <w:pStyle w:val="Heading3"/>
      </w:pPr>
      <w:r>
        <w:t>4.3. Elbow Yöntemi ile Optimal Küme Sayısı</w:t>
      </w:r>
    </w:p>
    <w:p w:rsidR="00053B6C" w:rsidRDefault="00053B6C" w:rsidP="00053B6C">
      <w:pPr>
        <w:pStyle w:val="NormalWeb"/>
      </w:pPr>
      <w:r>
        <w:t xml:space="preserve">Belirli küme sayılarında (k=1'den 10'a) algoritma çalıştırılır ve her birinin </w:t>
      </w:r>
      <w:r>
        <w:rPr>
          <w:rStyle w:val="HTMLCode"/>
        </w:rPr>
        <w:t>inertia</w:t>
      </w:r>
      <w:r>
        <w:t xml:space="preserve"> değeri hesaplanır: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sklearn.cluster </w:t>
      </w:r>
      <w:r>
        <w:rPr>
          <w:rStyle w:val="hljs-keyword"/>
        </w:rPr>
        <w:t>import</w:t>
      </w:r>
      <w:r>
        <w:rPr>
          <w:rStyle w:val="HTMLCode"/>
        </w:rPr>
        <w:t xml:space="preserve"> KMeans</w:t>
      </w:r>
    </w:p>
    <w:p w:rsidR="00053B6C" w:rsidRDefault="00053B6C" w:rsidP="00053B6C">
      <w:pPr>
        <w:pStyle w:val="HTMLPreformatted"/>
        <w:rPr>
          <w:rStyle w:val="HTMLCode"/>
        </w:rPr>
      </w:pP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sse = []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k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 xml:space="preserve">    kmeans = KMeans(n_clusters=k, random_state=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 xml:space="preserve">    kmeans.fit(df_cluster[[</w:t>
      </w:r>
      <w:r>
        <w:rPr>
          <w:rStyle w:val="hljs-string"/>
        </w:rPr>
        <w:t>'Sales_scaled'</w:t>
      </w:r>
      <w:r>
        <w:rPr>
          <w:rStyle w:val="HTMLCode"/>
        </w:rPr>
        <w:t>]])</w:t>
      </w:r>
    </w:p>
    <w:p w:rsidR="00053B6C" w:rsidRDefault="00053B6C" w:rsidP="00053B6C">
      <w:pPr>
        <w:pStyle w:val="HTMLPreformatted"/>
      </w:pPr>
      <w:r>
        <w:rPr>
          <w:rStyle w:val="HTMLCode"/>
        </w:rPr>
        <w:t xml:space="preserve">    sse.append(kmeans.inertia_)</w:t>
      </w:r>
    </w:p>
    <w:p w:rsidR="00053B6C" w:rsidRDefault="00053B6C" w:rsidP="00053B6C">
      <w:pPr>
        <w:pStyle w:val="HTMLPreformatted"/>
      </w:pPr>
    </w:p>
    <w:p w:rsidR="00053B6C" w:rsidRDefault="00053B6C">
      <w:r>
        <w:pict>
          <v:shape id="_x0000_i1027" type="#_x0000_t75" style="width:453.6pt;height:226.8pt">
            <v:imagedata r:id="rId8" o:title="elbow"/>
          </v:shape>
        </w:pict>
      </w:r>
    </w:p>
    <w:p w:rsidR="00053B6C" w:rsidRDefault="00053B6C" w:rsidP="00053B6C">
      <w:pPr>
        <w:pStyle w:val="Heading3"/>
      </w:pPr>
      <w:r>
        <w:lastRenderedPageBreak/>
        <w:t>4.4. Kümeleme ve Görselleştirme</w:t>
      </w:r>
    </w:p>
    <w:p w:rsidR="00053B6C" w:rsidRDefault="00053B6C" w:rsidP="00053B6C">
      <w:pPr>
        <w:pStyle w:val="NormalWeb"/>
      </w:pPr>
      <w:r>
        <w:t>K=3 seçilerek K-Means modeli uygulanır: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kmeans = KMeans(n_clusters=</w:t>
      </w:r>
      <w:r>
        <w:rPr>
          <w:rStyle w:val="hljs-number"/>
        </w:rPr>
        <w:t>3</w:t>
      </w:r>
      <w:r>
        <w:rPr>
          <w:rStyle w:val="HTMLCode"/>
        </w:rPr>
        <w:t>, random_state=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df_cluster[</w:t>
      </w:r>
      <w:r>
        <w:rPr>
          <w:rStyle w:val="hljs-string"/>
        </w:rPr>
        <w:t>'Cluster'</w:t>
      </w:r>
      <w:r>
        <w:rPr>
          <w:rStyle w:val="HTMLCode"/>
        </w:rPr>
        <w:t>] = kmeans.fit_predict(df_cluster[[</w:t>
      </w:r>
      <w:r>
        <w:rPr>
          <w:rStyle w:val="hljs-string"/>
        </w:rPr>
        <w:t>'Sales_scaled'</w:t>
      </w:r>
      <w:r>
        <w:rPr>
          <w:rStyle w:val="HTMLCode"/>
        </w:rPr>
        <w:t>]])</w:t>
      </w:r>
    </w:p>
    <w:p w:rsidR="00053B6C" w:rsidRDefault="00053B6C" w:rsidP="00053B6C">
      <w:r>
        <w:pict>
          <v:shape id="_x0000_i1028" type="#_x0000_t75" style="width:453.6pt;height:272.4pt">
            <v:imagedata r:id="rId9" o:title="kategorisatisbazlikumeleme"/>
          </v:shape>
        </w:pict>
      </w:r>
    </w:p>
    <w:p w:rsidR="00053B6C" w:rsidRDefault="00053B6C" w:rsidP="00053B6C">
      <w:pPr>
        <w:pStyle w:val="Heading2"/>
      </w:pPr>
      <w:r>
        <w:t>5. Zaman Serisi Tabanlı Satış Tahmini</w:t>
      </w:r>
    </w:p>
    <w:p w:rsidR="00053B6C" w:rsidRDefault="00053B6C" w:rsidP="00053B6C">
      <w:pPr>
        <w:pStyle w:val="Heading3"/>
      </w:pPr>
      <w:r>
        <w:t>5.1. Aylık Satış Tahmini (Linear Regression)</w:t>
      </w:r>
    </w:p>
    <w:p w:rsidR="00053B6C" w:rsidRDefault="00053B6C" w:rsidP="00053B6C">
      <w:pPr>
        <w:pStyle w:val="NormalWeb"/>
      </w:pPr>
      <w:r>
        <w:t>Aylık satışlar, bir zaman serisi olarak ele alınarak tahminlenmiştir.</w:t>
      </w:r>
    </w:p>
    <w:p w:rsidR="00053B6C" w:rsidRDefault="00053B6C" w:rsidP="00053B6C">
      <w:pPr>
        <w:pStyle w:val="HTMLPreformatted"/>
      </w:pPr>
      <w:r>
        <w:t>python</w:t>
      </w:r>
    </w:p>
    <w:p w:rsidR="00053B6C" w:rsidRDefault="00053B6C" w:rsidP="00053B6C">
      <w:pPr>
        <w:pStyle w:val="HTMLPreformatted"/>
      </w:pPr>
      <w:r>
        <w:t>CopyEdit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sklearn.linear_model </w:t>
      </w:r>
      <w:r>
        <w:rPr>
          <w:rStyle w:val="hljs-keyword"/>
        </w:rPr>
        <w:t>import</w:t>
      </w:r>
      <w:r>
        <w:rPr>
          <w:rStyle w:val="HTMLCode"/>
        </w:rPr>
        <w:t xml:space="preserve"> LinearRegression</w:t>
      </w:r>
    </w:p>
    <w:p w:rsidR="00053B6C" w:rsidRDefault="00053B6C" w:rsidP="00053B6C">
      <w:pPr>
        <w:pStyle w:val="HTMLPreformatted"/>
        <w:rPr>
          <w:rStyle w:val="HTMLCode"/>
        </w:rPr>
      </w:pP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monthly_sales[</w:t>
      </w:r>
      <w:r>
        <w:rPr>
          <w:rStyle w:val="hljs-string"/>
        </w:rPr>
        <w:t>'Month_Num'</w:t>
      </w:r>
      <w:r>
        <w:rPr>
          <w:rStyle w:val="HTMLCode"/>
        </w:rPr>
        <w:t xml:space="preserve">] =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builtin"/>
        </w:rPr>
        <w:t>len</w:t>
      </w:r>
      <w:r>
        <w:rPr>
          <w:rStyle w:val="HTMLCode"/>
        </w:rPr>
        <w:t>(monthly_sales))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X = monthly_sales[[</w:t>
      </w:r>
      <w:r>
        <w:rPr>
          <w:rStyle w:val="hljs-string"/>
        </w:rPr>
        <w:t>'Month_Num'</w:t>
      </w:r>
      <w:r>
        <w:rPr>
          <w:rStyle w:val="HTMLCode"/>
        </w:rPr>
        <w:t>]]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y = monthly_sales[</w:t>
      </w:r>
      <w:r>
        <w:rPr>
          <w:rStyle w:val="hljs-string"/>
        </w:rPr>
        <w:t>'Sales'</w:t>
      </w:r>
      <w:r>
        <w:rPr>
          <w:rStyle w:val="HTMLCode"/>
        </w:rPr>
        <w:t>]</w:t>
      </w:r>
    </w:p>
    <w:p w:rsidR="00053B6C" w:rsidRDefault="00053B6C" w:rsidP="00053B6C">
      <w:pPr>
        <w:pStyle w:val="HTMLPreformatted"/>
        <w:rPr>
          <w:rStyle w:val="HTMLCode"/>
        </w:rPr>
      </w:pP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model = LinearRegression()</w:t>
      </w:r>
    </w:p>
    <w:p w:rsidR="00053B6C" w:rsidRDefault="00053B6C" w:rsidP="00053B6C">
      <w:pPr>
        <w:pStyle w:val="HTMLPreformatted"/>
        <w:rPr>
          <w:rStyle w:val="HTMLCode"/>
        </w:rPr>
      </w:pPr>
      <w:r>
        <w:rPr>
          <w:rStyle w:val="HTMLCode"/>
        </w:rPr>
        <w:t>model.fit(X, y)</w:t>
      </w:r>
    </w:p>
    <w:p w:rsidR="00053B6C" w:rsidRDefault="00053B6C" w:rsidP="00053B6C">
      <w:pPr>
        <w:pStyle w:val="NormalWeb"/>
      </w:pPr>
      <w:r>
        <w:t>Model, geçmiş satış trendine göre gelecekteki satışları tahmin etmektedir.</w:t>
      </w:r>
    </w:p>
    <w:p w:rsidR="00053B6C" w:rsidRDefault="00053B6C">
      <w:r>
        <w:lastRenderedPageBreak/>
        <w:pict>
          <v:shape id="_x0000_i1029" type="#_x0000_t75" style="width:453.6pt;height:226.8pt">
            <v:imagedata r:id="rId10" o:title="ayliksatistahmini"/>
          </v:shape>
        </w:pict>
      </w:r>
    </w:p>
    <w:p w:rsidR="00053B6C" w:rsidRDefault="00053B6C" w:rsidP="00053B6C">
      <w:pPr>
        <w:pStyle w:val="Heading3"/>
      </w:pPr>
      <w:r>
        <w:t>5.2. Kategori Bazlı Satış Tahmini</w:t>
      </w:r>
    </w:p>
    <w:p w:rsidR="00053B6C" w:rsidRDefault="00053B6C" w:rsidP="00053B6C">
      <w:pPr>
        <w:pStyle w:val="NormalWeb"/>
      </w:pPr>
      <w:r>
        <w:t>Ayrıca, her kategori için ayrı ayrı gelecek satış tahminleri de yapılmıştır. Bu da stratejik planlama için oldukça faydalı olabilir.</w:t>
      </w:r>
    </w:p>
    <w:p w:rsidR="00053B6C" w:rsidRDefault="00053B6C" w:rsidP="00053B6C">
      <w:pPr>
        <w:pStyle w:val="NormalWeb"/>
      </w:pPr>
      <w:r>
        <w:pict>
          <v:shape id="_x0000_i1030" type="#_x0000_t75" style="width:453.6pt;height:226.8pt">
            <v:imagedata r:id="rId11" o:title="ayliksatis"/>
          </v:shape>
        </w:pict>
      </w:r>
    </w:p>
    <w:p w:rsidR="00053B6C" w:rsidRDefault="00053B6C" w:rsidP="00053B6C">
      <w:pPr>
        <w:pStyle w:val="Heading2"/>
      </w:pPr>
      <w:r>
        <w:t>6. Sonuç ve Değerlendirme</w:t>
      </w:r>
    </w:p>
    <w:p w:rsidR="00053B6C" w:rsidRDefault="00053B6C" w:rsidP="00053B6C">
      <w:pPr>
        <w:pStyle w:val="NormalWeb"/>
      </w:pPr>
      <w:r>
        <w:t>Bu projede satış verileri üzerinden hem istatistiksel analizler hem de temel makine öğrenmesi teknikleri uygulanmıştır:</w:t>
      </w:r>
    </w:p>
    <w:p w:rsidR="00053B6C" w:rsidRDefault="00053B6C" w:rsidP="00053B6C">
      <w:pPr>
        <w:pStyle w:val="NormalWeb"/>
        <w:numPr>
          <w:ilvl w:val="0"/>
          <w:numId w:val="12"/>
        </w:numPr>
      </w:pPr>
      <w:r>
        <w:t>Satışların zamanla değişimi analiz edilmiş, hangi dönemlerde satışların arttığı görülmüştür.</w:t>
      </w:r>
    </w:p>
    <w:p w:rsidR="00053B6C" w:rsidRDefault="00053B6C" w:rsidP="00053B6C">
      <w:pPr>
        <w:pStyle w:val="NormalWeb"/>
        <w:numPr>
          <w:ilvl w:val="0"/>
          <w:numId w:val="12"/>
        </w:numPr>
      </w:pPr>
      <w:r>
        <w:t>Kategori ve alt kategori bazlı satış hacimleri ortaya konmuştur.</w:t>
      </w:r>
    </w:p>
    <w:p w:rsidR="00053B6C" w:rsidRDefault="00053B6C" w:rsidP="00053B6C">
      <w:pPr>
        <w:pStyle w:val="NormalWeb"/>
        <w:numPr>
          <w:ilvl w:val="0"/>
          <w:numId w:val="12"/>
        </w:numPr>
      </w:pPr>
      <w:r>
        <w:t>Ortalama satışlara göre ürünler gruplandırılarak pazar segmentasyonu yapılmıştır.</w:t>
      </w:r>
    </w:p>
    <w:p w:rsidR="00053B6C" w:rsidRDefault="00053B6C" w:rsidP="00053B6C">
      <w:pPr>
        <w:pStyle w:val="NormalWeb"/>
        <w:numPr>
          <w:ilvl w:val="0"/>
          <w:numId w:val="12"/>
        </w:numPr>
      </w:pPr>
      <w:r>
        <w:t>Basit bir regresyon modeliyle gelecekteki satışlar tahmin edilmiştir.</w:t>
      </w:r>
    </w:p>
    <w:p w:rsidR="00053B6C" w:rsidRDefault="00053B6C" w:rsidP="00053B6C">
      <w:pPr>
        <w:pStyle w:val="Heading3"/>
      </w:pPr>
      <w:r>
        <w:lastRenderedPageBreak/>
        <w:t>Genel Değerlendirme:</w:t>
      </w:r>
    </w:p>
    <w:p w:rsidR="00053B6C" w:rsidRDefault="00053B6C" w:rsidP="00053B6C">
      <w:pPr>
        <w:pStyle w:val="NormalWeb"/>
        <w:numPr>
          <w:ilvl w:val="0"/>
          <w:numId w:val="13"/>
        </w:numPr>
      </w:pPr>
      <w:r>
        <w:t xml:space="preserve">Şirketler bu analizlerle </w:t>
      </w:r>
      <w:r>
        <w:rPr>
          <w:rStyle w:val="Strong"/>
        </w:rPr>
        <w:t>düşük performanslı ürünleri tespit edebilir</w:t>
      </w:r>
      <w:r>
        <w:t>.</w:t>
      </w:r>
    </w:p>
    <w:p w:rsidR="00053B6C" w:rsidRDefault="00053B6C" w:rsidP="00053B6C">
      <w:pPr>
        <w:pStyle w:val="NormalWeb"/>
        <w:numPr>
          <w:ilvl w:val="0"/>
          <w:numId w:val="13"/>
        </w:numPr>
      </w:pPr>
      <w:r>
        <w:t>Gelecekteki satış hedeflerini daha gerçekçi belirleyebilir.</w:t>
      </w:r>
    </w:p>
    <w:p w:rsidR="00053B6C" w:rsidRDefault="00053B6C" w:rsidP="00053B6C">
      <w:pPr>
        <w:pStyle w:val="NormalWeb"/>
        <w:numPr>
          <w:ilvl w:val="0"/>
          <w:numId w:val="13"/>
        </w:numPr>
      </w:pPr>
      <w:r>
        <w:t>Pazarlama stratejilerini küme yapısına göre özelleştirebilir.</w:t>
      </w:r>
    </w:p>
    <w:p w:rsidR="00053B6C" w:rsidRDefault="00053B6C"/>
    <w:p w:rsidR="00053B6C" w:rsidRDefault="00053B6C"/>
    <w:p w:rsidR="00053B6C" w:rsidRDefault="00053B6C">
      <w:r>
        <w:t>Yasin Deniz Cüre 132230035</w:t>
      </w:r>
      <w:bookmarkStart w:id="0" w:name="_GoBack"/>
      <w:bookmarkEnd w:id="0"/>
    </w:p>
    <w:sectPr w:rsidR="00053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707BC"/>
    <w:multiLevelType w:val="multilevel"/>
    <w:tmpl w:val="D782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B5195"/>
    <w:multiLevelType w:val="multilevel"/>
    <w:tmpl w:val="17C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0807"/>
    <w:multiLevelType w:val="multilevel"/>
    <w:tmpl w:val="430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5110A"/>
    <w:multiLevelType w:val="multilevel"/>
    <w:tmpl w:val="B00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30E3D"/>
    <w:multiLevelType w:val="multilevel"/>
    <w:tmpl w:val="E8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52909"/>
    <w:multiLevelType w:val="multilevel"/>
    <w:tmpl w:val="E91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618BE"/>
    <w:multiLevelType w:val="multilevel"/>
    <w:tmpl w:val="B43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87090"/>
    <w:multiLevelType w:val="multilevel"/>
    <w:tmpl w:val="302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52F2B"/>
    <w:multiLevelType w:val="multilevel"/>
    <w:tmpl w:val="848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461E3"/>
    <w:multiLevelType w:val="multilevel"/>
    <w:tmpl w:val="2D8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97619"/>
    <w:multiLevelType w:val="multilevel"/>
    <w:tmpl w:val="FEA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03C37"/>
    <w:multiLevelType w:val="multilevel"/>
    <w:tmpl w:val="714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B6B5E"/>
    <w:multiLevelType w:val="multilevel"/>
    <w:tmpl w:val="85E2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77"/>
    <w:rsid w:val="00053B6C"/>
    <w:rsid w:val="001B7177"/>
    <w:rsid w:val="003D579D"/>
    <w:rsid w:val="006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C46E1-E0AE-41F8-A373-3A5D59C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610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610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5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610C5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610C5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1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610C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0C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B6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053B6C"/>
  </w:style>
  <w:style w:type="character" w:customStyle="1" w:styleId="hljs-string">
    <w:name w:val="hljs-string"/>
    <w:basedOn w:val="DefaultParagraphFont"/>
    <w:rsid w:val="00053B6C"/>
  </w:style>
  <w:style w:type="character" w:customStyle="1" w:styleId="hljs-literal">
    <w:name w:val="hljs-literal"/>
    <w:basedOn w:val="DefaultParagraphFont"/>
    <w:rsid w:val="00053B6C"/>
  </w:style>
  <w:style w:type="character" w:customStyle="1" w:styleId="hljs-builtin">
    <w:name w:val="hljs-built_in"/>
    <w:basedOn w:val="DefaultParagraphFont"/>
    <w:rsid w:val="00053B6C"/>
  </w:style>
  <w:style w:type="character" w:customStyle="1" w:styleId="hljs-number">
    <w:name w:val="hljs-number"/>
    <w:basedOn w:val="DefaultParagraphFont"/>
    <w:rsid w:val="00053B6C"/>
  </w:style>
  <w:style w:type="character" w:customStyle="1" w:styleId="Heading4Char">
    <w:name w:val="Heading 4 Char"/>
    <w:basedOn w:val="DefaultParagraphFont"/>
    <w:link w:val="Heading4"/>
    <w:uiPriority w:val="9"/>
    <w:semiHidden/>
    <w:rsid w:val="00053B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EB7-3EE5-481D-8AB1-84397D09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dcterms:created xsi:type="dcterms:W3CDTF">2025-06-15T13:28:00Z</dcterms:created>
  <dcterms:modified xsi:type="dcterms:W3CDTF">2025-06-15T21:40:00Z</dcterms:modified>
</cp:coreProperties>
</file>